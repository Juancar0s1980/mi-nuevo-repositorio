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71663" w14:textId="77777777" w:rsidR="00C56B21" w:rsidRDefault="00000000">
      <w:pPr>
        <w:pStyle w:val="Ttulo"/>
      </w:pPr>
      <w:r>
        <w:t>Definición del Proyecto - Desarrollo de aplicaciones móviles</w:t>
      </w:r>
    </w:p>
    <w:p w14:paraId="4A92C362" w14:textId="77777777" w:rsidR="00C56B21" w:rsidRDefault="00000000">
      <w:pPr>
        <w:pStyle w:val="Ttulo1"/>
      </w:pPr>
      <w:r>
        <w:t>1. Información General del Proyecto</w:t>
      </w:r>
    </w:p>
    <w:p w14:paraId="7B5E6442" w14:textId="77777777" w:rsidR="00C56B21" w:rsidRDefault="00000000">
      <w:r>
        <w:t>Nombre del Proyecto: PetTrack - Registro y control de mascotas</w:t>
      </w:r>
    </w:p>
    <w:p w14:paraId="6F393A20" w14:textId="6F3ED30D" w:rsidR="00C56B21" w:rsidRDefault="00000000">
      <w:r>
        <w:t>Integrantes del Equipo:</w:t>
      </w:r>
      <w:r>
        <w:br/>
        <w:t>- Carlos Martínez</w:t>
      </w:r>
      <w:r>
        <w:br/>
      </w:r>
      <w:r w:rsidR="00497A19">
        <w:t>-Juan Carlos Obando</w:t>
      </w:r>
    </w:p>
    <w:p w14:paraId="0177CB19" w14:textId="1A0D8F6F" w:rsidR="00C56B21" w:rsidRDefault="00000000">
      <w:r>
        <w:t>Fecha de Entrega: 2</w:t>
      </w:r>
      <w:r w:rsidR="00497A19">
        <w:t>9/04/</w:t>
      </w:r>
      <w:r>
        <w:t>2025</w:t>
      </w:r>
    </w:p>
    <w:p w14:paraId="6BB74017" w14:textId="77777777" w:rsidR="00C56B21" w:rsidRDefault="00000000">
      <w:pPr>
        <w:pStyle w:val="Ttulo1"/>
      </w:pPr>
      <w:r>
        <w:t>2. Definición del Proyecto</w:t>
      </w:r>
    </w:p>
    <w:p w14:paraId="7022B388" w14:textId="77777777" w:rsidR="00C56B21" w:rsidRDefault="00000000">
      <w:pPr>
        <w:pStyle w:val="Ttulo2"/>
      </w:pPr>
      <w:r>
        <w:t>2.1. Tema del Proyecto</w:t>
      </w:r>
    </w:p>
    <w:p w14:paraId="7E4E537A" w14:textId="77777777" w:rsidR="00C56B21" w:rsidRDefault="00000000">
      <w:r>
        <w:t>Actualmente, muchos dueños de mascotas no cuentan con un sistema digital para llevar el control de información importante como vacunas, consultas veterinarias, y características básicas de sus mascotas. Esto puede llevar a la pérdida de información, descuidos en citas médicas o problemas en casos de extravío.</w:t>
      </w:r>
      <w:r>
        <w:br/>
        <w:t>Nuestra aplicación móvil busca resolver esta necesidad, brindando una plataforma centralizada para registrar, consultar y actualizar fácilmente la información de cada mascota.</w:t>
      </w:r>
      <w:r>
        <w:br/>
      </w:r>
    </w:p>
    <w:p w14:paraId="1DE55EE4" w14:textId="77777777" w:rsidR="00C56B21" w:rsidRDefault="00000000">
      <w:pPr>
        <w:pStyle w:val="Ttulo2"/>
      </w:pPr>
      <w:r>
        <w:t>2.2. Objetivo General</w:t>
      </w:r>
    </w:p>
    <w:p w14:paraId="03761624" w14:textId="77777777" w:rsidR="00C56B21" w:rsidRDefault="00000000">
      <w:r>
        <w:t>Diseñar y desarrollar una aplicación móvil que permita a los usuarios registrar y gestionar información esencial de sus mascotas de forma eficiente, segura y accesible.</w:t>
      </w:r>
      <w:r>
        <w:br/>
      </w:r>
    </w:p>
    <w:p w14:paraId="643C173A" w14:textId="77777777" w:rsidR="00C56B21" w:rsidRDefault="00000000">
      <w:pPr>
        <w:pStyle w:val="Ttulo2"/>
      </w:pPr>
      <w:r>
        <w:t>2.3. Objetivos Específicos</w:t>
      </w:r>
    </w:p>
    <w:p w14:paraId="7053F617" w14:textId="77777777" w:rsidR="00C56B21" w:rsidRDefault="00000000">
      <w:r>
        <w:t>1. Implementar un sistema de autenticación y gestión de usuarios (login y registro).</w:t>
      </w:r>
      <w:r>
        <w:br/>
        <w:t>2. Permitir el registro detallado de cada mascota (nombre, raza, edad, etc.).</w:t>
      </w:r>
      <w:r>
        <w:br/>
        <w:t>3. Integrar funcionalidades para registrar y visualizar citas veterinarias y vacunas.</w:t>
      </w:r>
      <w:r>
        <w:br/>
        <w:t>4. Crear una interfaz intuitiva y amigable que facilite el uso a cualquier usuario.</w:t>
      </w:r>
      <w:r>
        <w:br/>
        <w:t>5. Establecer conexión con una base de datos que permita la persistencia de la información.</w:t>
      </w:r>
      <w:r>
        <w:br/>
      </w:r>
    </w:p>
    <w:p w14:paraId="6014D161" w14:textId="77777777" w:rsidR="00C56B21" w:rsidRDefault="00000000">
      <w:pPr>
        <w:pStyle w:val="Ttulo2"/>
      </w:pPr>
      <w:r>
        <w:t>2.4. Alcance del Proyecto</w:t>
      </w:r>
    </w:p>
    <w:p w14:paraId="19B16E5A" w14:textId="77777777" w:rsidR="00C56B21" w:rsidRDefault="00000000">
      <w:r>
        <w:t>Incluye:</w:t>
      </w:r>
      <w:r>
        <w:br/>
        <w:t>- Registro y login de usuarios.</w:t>
      </w:r>
      <w:r>
        <w:br/>
      </w:r>
      <w:r>
        <w:lastRenderedPageBreak/>
        <w:t>- Registro de mascotas con sus datos básicos.</w:t>
      </w:r>
      <w:r>
        <w:br/>
        <w:t>- Gestión de vacunas y citas veterinarias.</w:t>
      </w:r>
      <w:r>
        <w:br/>
        <w:t>- Visualización de historial por mascota.</w:t>
      </w:r>
      <w:r>
        <w:br/>
      </w:r>
      <w:r>
        <w:br/>
        <w:t>No incluye:</w:t>
      </w:r>
      <w:r>
        <w:br/>
        <w:t>- Chat con veterinarios.</w:t>
      </w:r>
      <w:r>
        <w:br/>
        <w:t>- Geolocalización o rastreo en tiempo real.</w:t>
      </w:r>
      <w:r>
        <w:br/>
        <w:t>- Integración con clínicas veterinarias externas.</w:t>
      </w:r>
      <w:r>
        <w:br/>
      </w:r>
    </w:p>
    <w:p w14:paraId="46E32CB1" w14:textId="77777777" w:rsidR="00C56B21" w:rsidRDefault="00000000">
      <w:pPr>
        <w:pStyle w:val="Ttulo1"/>
      </w:pPr>
      <w:r>
        <w:t>3. Herramientas y Tecnologías</w:t>
      </w:r>
    </w:p>
    <w:p w14:paraId="14364C68" w14:textId="77777777" w:rsidR="00C56B21" w:rsidRDefault="00000000">
      <w:r>
        <w:t>Repositorio del proyecto: https://github.com/tuusuario/pettrack</w:t>
      </w:r>
    </w:p>
    <w:p w14:paraId="021DFDEA" w14:textId="10627F6F" w:rsidR="00C56B21" w:rsidRDefault="00000000">
      <w:r>
        <w:t>Frontend (Android): Kotlin con Android Studio, ViewBinding, Navigation Component</w:t>
      </w:r>
      <w:r>
        <w:br/>
        <w:t>Backend: Java con Spring Boot (API REST)</w:t>
      </w:r>
      <w:r>
        <w:br/>
        <w:t>Base de Datos:</w:t>
      </w:r>
      <w:r>
        <w:br/>
        <w:t>Control de versiones: Git + GitHub</w:t>
      </w:r>
      <w:r>
        <w:br/>
      </w:r>
    </w:p>
    <w:p w14:paraId="53A29C19" w14:textId="77777777" w:rsidR="00C56B21" w:rsidRDefault="00000000">
      <w:pPr>
        <w:pStyle w:val="Ttulo1"/>
      </w:pPr>
      <w:r>
        <w:t>4. Requerimientos Funcionales y No Funcionales</w:t>
      </w:r>
    </w:p>
    <w:p w14:paraId="204B5DBA" w14:textId="77777777" w:rsidR="00C56B21" w:rsidRDefault="00000000">
      <w:pPr>
        <w:pStyle w:val="Ttulo2"/>
      </w:pPr>
      <w:r>
        <w:t>4.1. Requerimientos Funcionales</w:t>
      </w:r>
    </w:p>
    <w:p w14:paraId="06576F9B" w14:textId="7DB19728" w:rsidR="00C56B21" w:rsidRDefault="00000000">
      <w:r>
        <w:t>- Registro y autenticación de usuarios.</w:t>
      </w:r>
      <w:r>
        <w:br/>
        <w:t>- Registro, edición y eliminación de mascotas.</w:t>
      </w:r>
      <w:r>
        <w:br/>
        <w:t>- Visualización del historial de vacunas y citas.</w:t>
      </w:r>
      <w:r>
        <w:br/>
        <w:t>- Registro de nuevas vacunas y consultas.</w:t>
      </w:r>
      <w:r>
        <w:br/>
      </w:r>
    </w:p>
    <w:p w14:paraId="63614846" w14:textId="77777777" w:rsidR="00C56B21" w:rsidRDefault="00000000">
      <w:pPr>
        <w:pStyle w:val="Ttulo2"/>
      </w:pPr>
      <w:r>
        <w:t>4.2. Requerimientos No Funcionales</w:t>
      </w:r>
    </w:p>
    <w:p w14:paraId="261EA3C3" w14:textId="6623129F" w:rsidR="00C56B21" w:rsidRDefault="00000000">
      <w:r>
        <w:t>- Usabilidad: Interfaz intuitiva con navegación clara para usuarios no técnicos.</w:t>
      </w:r>
      <w:r>
        <w:br/>
        <w:t>- Rendimiento: Respuesta rápida en todas las funcionalidades principales.</w:t>
      </w:r>
      <w:r>
        <w:br/>
        <w:t>- Seguridad: Cifrado de contraseñas y control de acceso a la información.</w:t>
      </w:r>
      <w:r>
        <w:br/>
        <w:t>- Escalabilidad: Estructura modular para permitir futuras ampliaciones.</w:t>
      </w:r>
      <w:r>
        <w:br/>
      </w:r>
      <w:r>
        <w:br/>
      </w:r>
    </w:p>
    <w:sectPr w:rsidR="00C56B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234341">
    <w:abstractNumId w:val="8"/>
  </w:num>
  <w:num w:numId="2" w16cid:durableId="918631836">
    <w:abstractNumId w:val="6"/>
  </w:num>
  <w:num w:numId="3" w16cid:durableId="1478306742">
    <w:abstractNumId w:val="5"/>
  </w:num>
  <w:num w:numId="4" w16cid:durableId="784887581">
    <w:abstractNumId w:val="4"/>
  </w:num>
  <w:num w:numId="5" w16cid:durableId="1581793560">
    <w:abstractNumId w:val="7"/>
  </w:num>
  <w:num w:numId="6" w16cid:durableId="1559197212">
    <w:abstractNumId w:val="3"/>
  </w:num>
  <w:num w:numId="7" w16cid:durableId="437331250">
    <w:abstractNumId w:val="2"/>
  </w:num>
  <w:num w:numId="8" w16cid:durableId="1201165194">
    <w:abstractNumId w:val="1"/>
  </w:num>
  <w:num w:numId="9" w16cid:durableId="157577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97A19"/>
    <w:rsid w:val="00811CBD"/>
    <w:rsid w:val="00AA1D8D"/>
    <w:rsid w:val="00AE60B4"/>
    <w:rsid w:val="00B47730"/>
    <w:rsid w:val="00C56B2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2ADBCD"/>
  <w14:defaultImageDpi w14:val="300"/>
  <w15:docId w15:val="{1AFBCD8C-6770-4D19-927A-83EB891D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404</Words>
  <Characters>2225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CARLOS OBANDO ORDOÑEZ</cp:lastModifiedBy>
  <cp:revision>2</cp:revision>
  <dcterms:created xsi:type="dcterms:W3CDTF">2025-04-28T00:36:00Z</dcterms:created>
  <dcterms:modified xsi:type="dcterms:W3CDTF">2025-04-28T00:36:00Z</dcterms:modified>
  <cp:category/>
</cp:coreProperties>
</file>